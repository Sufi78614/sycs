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</w:rPr>
        <w:t>📌 Step-by-Step Guide: E-Commerce App Development</w:t>
      </w:r>
    </w:p>
    <w:p>
      <w:pPr>
        <w:pStyle w:val="Heading2"/>
      </w:pPr>
      <w:r>
        <w:t>🛠️ Step 1: Set Up the Development Environment</w:t>
      </w:r>
    </w:p>
    <w:p>
      <w:r>
        <w:rPr>
          <w:b w:val="0"/>
        </w:rPr>
        <w:t>✅ Install Android Studio (for app development)</w:t>
      </w:r>
    </w:p>
    <w:p>
      <w:r>
        <w:rPr>
          <w:b w:val="0"/>
        </w:rPr>
        <w:t>✅ Install Node.js (if using Node.js for backend) or Python (if using Django/Flask)</w:t>
      </w:r>
    </w:p>
    <w:p>
      <w:r>
        <w:rPr>
          <w:b w:val="0"/>
        </w:rPr>
        <w:t>✅ Set up Firebase for authentication and database management</w:t>
      </w:r>
    </w:p>
    <w:p>
      <w:r>
        <w:rPr>
          <w:b w:val="0"/>
        </w:rPr>
        <w:t>✅ Install necessary dependencies like Payment Gateway SDKs (Razorpay, PayPal, Stripe, etc.)</w:t>
      </w:r>
    </w:p>
    <w:p>
      <w:pPr>
        <w:pStyle w:val="Heading2"/>
      </w:pPr>
      <w:r>
        <w:t>📱 Step 2: Create the Android App (Frontend Development)</w:t>
      </w:r>
    </w:p>
    <w:p>
      <w:r>
        <w:rPr>
          <w:b w:val="0"/>
        </w:rPr>
        <w:t>🔹 Open Android Studio and create a new project using Java or Kotlin</w:t>
      </w:r>
    </w:p>
    <w:p>
      <w:r>
        <w:rPr>
          <w:b w:val="0"/>
        </w:rPr>
        <w:t>🔹 Select Empty Activity as the base template</w:t>
      </w:r>
    </w:p>
    <w:p>
      <w:r>
        <w:rPr>
          <w:b w:val="0"/>
        </w:rPr>
        <w:t>🔹 Modify AndroidManifest.xml to request permissions (Internet, Network State)</w:t>
      </w:r>
    </w:p>
    <w:p>
      <w:r>
        <w:rPr>
          <w:b/>
        </w:rPr>
        <w:t>📌 Main Screens to Design:</w:t>
      </w:r>
    </w:p>
    <w:p>
      <w:r>
        <w:rPr>
          <w:b w:val="0"/>
        </w:rPr>
        <w:t>- Login &amp; Registration Page (Firebase Authentication)</w:t>
      </w:r>
    </w:p>
    <w:p>
      <w:r>
        <w:rPr>
          <w:b w:val="0"/>
        </w:rPr>
        <w:t>- Home Screen (Product List, Search Bar)</w:t>
      </w:r>
    </w:p>
    <w:p>
      <w:r>
        <w:rPr>
          <w:b w:val="0"/>
        </w:rPr>
        <w:t>- Product Details Page (Reviews, Add to Cart)</w:t>
      </w:r>
    </w:p>
    <w:p>
      <w:r>
        <w:rPr>
          <w:b w:val="0"/>
        </w:rPr>
        <w:t>- Shopping Cart &amp; Checkout Page (Billing Details, Payment Options)</w:t>
      </w:r>
    </w:p>
    <w:p>
      <w:r>
        <w:rPr>
          <w:b w:val="0"/>
        </w:rPr>
        <w:t>- Order Tracking Page</w:t>
      </w:r>
    </w:p>
    <w:p>
      <w:pPr>
        <w:pStyle w:val="Heading2"/>
      </w:pPr>
      <w:r>
        <w:t>🔥 Step 3: Set Up Firebase (Database &amp; Authentication)</w:t>
      </w:r>
    </w:p>
    <w:p>
      <w:r>
        <w:rPr>
          <w:b w:val="0"/>
        </w:rPr>
        <w:t>🔹 Create a Firebase Project at Firebase Console</w:t>
      </w:r>
    </w:p>
    <w:p>
      <w:r>
        <w:rPr>
          <w:b w:val="0"/>
        </w:rPr>
        <w:t>🔹 Enable Authentication (Email, Google Sign-In, etc.)</w:t>
      </w:r>
    </w:p>
    <w:p>
      <w:r>
        <w:rPr>
          <w:b w:val="0"/>
        </w:rPr>
        <w:t>🔹 Set up Firestore Database (to store products, orders, users)</w:t>
      </w:r>
    </w:p>
    <w:p>
      <w:r>
        <w:rPr>
          <w:b/>
        </w:rPr>
        <w:t>📌 Database Structure in Firestore:</w:t>
      </w:r>
    </w:p>
    <w:p>
      <w:r>
        <w:rPr>
          <w:b w:val="0"/>
        </w:rPr>
        <w:t>- Users Collection: (Stores user details)</w:t>
      </w:r>
    </w:p>
    <w:p>
      <w:r>
        <w:rPr>
          <w:b w:val="0"/>
        </w:rPr>
        <w:t>- Products Collection: (Product names, images, prices, stock)</w:t>
      </w:r>
    </w:p>
    <w:p>
      <w:r>
        <w:rPr>
          <w:b w:val="0"/>
        </w:rPr>
        <w:t>- Orders Collection: (User ID, Order Status, Payment Status)</w:t>
      </w:r>
    </w:p>
    <w:p>
      <w:pPr>
        <w:pStyle w:val="Heading2"/>
      </w:pPr>
      <w:r>
        <w:t>💻 Step 4: Implement Backend (Using Node.js or Python)</w:t>
      </w:r>
    </w:p>
    <w:p>
      <w:r>
        <w:rPr>
          <w:b w:val="0"/>
        </w:rPr>
        <w:t>✅ Node.js Setup (If Using Express.js)</w:t>
      </w:r>
    </w:p>
    <w:p>
      <w:r>
        <w:rPr>
          <w:b w:val="0"/>
        </w:rPr>
        <w:t>🔹 Install Express.js, Firebase Admin SDK</w:t>
      </w:r>
    </w:p>
    <w:p>
      <w:r>
        <w:rPr>
          <w:b w:val="0"/>
        </w:rPr>
        <w:t>🔹 Create API endpoints for:</w:t>
      </w:r>
    </w:p>
    <w:p>
      <w:r>
        <w:rPr>
          <w:b w:val="0"/>
        </w:rPr>
        <w:t>- Fetching product data</w:t>
      </w:r>
    </w:p>
    <w:p>
      <w:r>
        <w:rPr>
          <w:b w:val="0"/>
        </w:rPr>
        <w:t>- Processing user orders</w:t>
      </w:r>
    </w:p>
    <w:p>
      <w:r>
        <w:rPr>
          <w:b w:val="0"/>
        </w:rPr>
        <w:t>- Managing payments</w:t>
      </w:r>
    </w:p>
    <w:p>
      <w:r>
        <w:rPr>
          <w:b w:val="0"/>
        </w:rPr>
        <w:t>✅ Python Setup (If Using Django/Flask)</w:t>
      </w:r>
    </w:p>
    <w:p>
      <w:r>
        <w:rPr>
          <w:b w:val="0"/>
        </w:rPr>
        <w:t>🔹 Install Django or Flask</w:t>
      </w:r>
    </w:p>
    <w:p>
      <w:r>
        <w:rPr>
          <w:b w:val="0"/>
        </w:rPr>
        <w:t>🔹 Configure Firebase as a backend</w:t>
      </w:r>
    </w:p>
    <w:p>
      <w:r>
        <w:rPr>
          <w:b w:val="0"/>
        </w:rPr>
        <w:t>🔹 Create REST APIs for user authentication, orders, and payments</w:t>
      </w:r>
    </w:p>
    <w:p>
      <w:pPr>
        <w:pStyle w:val="Heading2"/>
      </w:pPr>
      <w:r>
        <w:t>💳 Step 5: Integrate Payment Gateway</w:t>
      </w:r>
    </w:p>
    <w:p>
      <w:r>
        <w:rPr>
          <w:b w:val="0"/>
        </w:rPr>
        <w:t>🔹 Choose Razorpay, PayPal, or Stripe</w:t>
      </w:r>
    </w:p>
    <w:p>
      <w:r>
        <w:rPr>
          <w:b w:val="0"/>
        </w:rPr>
        <w:t>🔹 Install their SDK in Android Studio</w:t>
      </w:r>
    </w:p>
    <w:p>
      <w:r>
        <w:rPr>
          <w:b w:val="0"/>
        </w:rPr>
        <w:t>🔹 Implement checkout functionality in the app</w:t>
      </w:r>
    </w:p>
    <w:p>
      <w:r>
        <w:rPr>
          <w:b w:val="0"/>
        </w:rPr>
        <w:t>🔹 Handle successful and failed transactions</w:t>
      </w:r>
    </w:p>
    <w:p>
      <w:pPr>
        <w:pStyle w:val="Heading2"/>
      </w:pPr>
      <w:r>
        <w:t>🛒 Step 6: Implement Shopping Cart &amp; Order Tracking</w:t>
      </w:r>
    </w:p>
    <w:p>
      <w:r>
        <w:rPr>
          <w:b w:val="0"/>
        </w:rPr>
        <w:t>🔹 Store cart items in Firebase</w:t>
      </w:r>
    </w:p>
    <w:p>
      <w:r>
        <w:rPr>
          <w:b w:val="0"/>
        </w:rPr>
        <w:t>🔹 Display order status using Real-time Firebase updates</w:t>
      </w:r>
    </w:p>
    <w:p>
      <w:r>
        <w:rPr>
          <w:b w:val="0"/>
        </w:rPr>
        <w:t>🔹 Send push notifications for order confirmation, shipment updates</w:t>
      </w:r>
    </w:p>
    <w:p>
      <w:pPr>
        <w:pStyle w:val="Heading2"/>
      </w:pPr>
      <w:r>
        <w:t>📝 Step 7: Test the App</w:t>
      </w:r>
    </w:p>
    <w:p>
      <w:r>
        <w:rPr>
          <w:b w:val="0"/>
        </w:rPr>
        <w:t>✅ Test Login &amp; Authentication (Google, Email Sign-In)</w:t>
      </w:r>
    </w:p>
    <w:p>
      <w:r>
        <w:rPr>
          <w:b w:val="0"/>
        </w:rPr>
        <w:t>✅ Verify Product Listings &amp; Search</w:t>
      </w:r>
    </w:p>
    <w:p>
      <w:r>
        <w:rPr>
          <w:b w:val="0"/>
        </w:rPr>
        <w:t>✅ Ensure Smooth Cart &amp; Checkout Flow</w:t>
      </w:r>
    </w:p>
    <w:p>
      <w:r>
        <w:rPr>
          <w:b w:val="0"/>
        </w:rPr>
        <w:t>✅ Validate Secure Payments &amp; Order Tracking</w:t>
      </w:r>
    </w:p>
    <w:p>
      <w:pPr>
        <w:pStyle w:val="Heading2"/>
      </w:pPr>
      <w:r>
        <w:t>🚀 Step 8: Deploy &amp; Publish the App</w:t>
      </w:r>
    </w:p>
    <w:p>
      <w:r>
        <w:rPr>
          <w:b w:val="0"/>
        </w:rPr>
        <w:t>🔹 Host the backend on Firebase Cloud Functions, Heroku, or AWS</w:t>
      </w:r>
    </w:p>
    <w:p>
      <w:r>
        <w:rPr>
          <w:b w:val="0"/>
        </w:rPr>
        <w:t>🔹 Generate Signed APK and publish it on Google Play Store</w:t>
      </w:r>
    </w:p>
    <w:p>
      <w:r>
        <w:rPr>
          <w:b w:val="0"/>
        </w:rPr>
        <w:t>🔹 Continuously update the app with new features &amp; bug fixes</w:t>
      </w:r>
    </w:p>
    <w:p>
      <w:pPr>
        <w:pStyle w:val="Heading2"/>
      </w:pPr>
      <w:r>
        <w:t>🎯 Final Output:</w:t>
      </w:r>
    </w:p>
    <w:p>
      <w:r>
        <w:rPr>
          <w:b w:val="0"/>
        </w:rPr>
        <w:t>✅ Fully Functional E-Commerce Android App</w:t>
      </w:r>
    </w:p>
    <w:p>
      <w:r>
        <w:rPr>
          <w:b w:val="0"/>
        </w:rPr>
        <w:t>✅ Secure User Authentication with Firebase</w:t>
      </w:r>
    </w:p>
    <w:p>
      <w:r>
        <w:rPr>
          <w:b w:val="0"/>
        </w:rPr>
        <w:t>✅ Product Listings, Shopping Cart, and Payment Integration</w:t>
      </w:r>
    </w:p>
    <w:p>
      <w:r>
        <w:rPr>
          <w:b w:val="0"/>
        </w:rPr>
        <w:t>✅ Admin Panel for Order Management</w:t>
      </w:r>
    </w:p>
    <w:p>
      <w:r>
        <w:rPr>
          <w:b w:val="0"/>
        </w:rPr>
        <w:t>✅ Real-Time Order Tracking &amp; Notifications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